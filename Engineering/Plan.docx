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w:drawing>
          <wp:inline distT="0" distB="0" distL="114300" distR="114300">
            <wp:extent cx="4876800" cy="7181850"/>
            <wp:effectExtent l="0" t="0" r="0" b="0"/>
            <wp:docPr id="10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718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4501515" cy="5285105"/>
            <wp:effectExtent l="0" t="0" r="13335" b="10795"/>
            <wp:docPr id="11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rcRect r="40472"/>
                    <a:stretch>
                      <a:fillRect/>
                    </a:stretch>
                  </pic:blipFill>
                  <pic:spPr>
                    <a:xfrm>
                      <a:off x="0" y="0"/>
                      <a:ext cx="4501515" cy="528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1797685"/>
            <wp:effectExtent l="0" t="0" r="3810" b="1206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68595" cy="4624705"/>
            <wp:effectExtent l="0" t="0" r="8255" b="4445"/>
            <wp:docPr id="12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62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3792220"/>
            <wp:effectExtent l="0" t="0" r="4445" b="17780"/>
            <wp:docPr id="13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9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bookmarkStart w:id="0" w:name="_GoBack"/>
      <w:r>
        <w:drawing>
          <wp:inline distT="0" distB="0" distL="114300" distR="114300">
            <wp:extent cx="5267325" cy="7353300"/>
            <wp:effectExtent l="0" t="0" r="9525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35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r>
        <w:drawing>
          <wp:inline distT="0" distB="0" distL="114300" distR="114300">
            <wp:extent cx="5267960" cy="4118610"/>
            <wp:effectExtent l="0" t="0" r="8890" b="1524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1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5305425"/>
            <wp:effectExtent l="0" t="0" r="4445" b="952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lang w:val="en-US"/>
        </w:rPr>
      </w:pPr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45A4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8D00EDD"/>
    <w:rsid w:val="0D3355BC"/>
    <w:rsid w:val="102F7604"/>
    <w:rsid w:val="221C2390"/>
    <w:rsid w:val="24595F78"/>
    <w:rsid w:val="2F9236BA"/>
    <w:rsid w:val="30C835FC"/>
    <w:rsid w:val="38DB333D"/>
    <w:rsid w:val="3CE21C00"/>
    <w:rsid w:val="3D2E204C"/>
    <w:rsid w:val="3DEF1564"/>
    <w:rsid w:val="3F170A05"/>
    <w:rsid w:val="4AB703EF"/>
    <w:rsid w:val="4E79167E"/>
    <w:rsid w:val="4F3801FE"/>
    <w:rsid w:val="529F291F"/>
    <w:rsid w:val="5C8E3077"/>
    <w:rsid w:val="5F6076DB"/>
    <w:rsid w:val="60162351"/>
    <w:rsid w:val="60C73B44"/>
    <w:rsid w:val="6ACA399B"/>
    <w:rsid w:val="6BF57328"/>
    <w:rsid w:val="6DD62942"/>
    <w:rsid w:val="770B3430"/>
    <w:rsid w:val="785D684A"/>
    <w:rsid w:val="7BDC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Cs w:val="22"/>
      <w:lang w:val="ru-RU" w:eastAsia="en-US" w:bidi="ar-SA"/>
    </w:rPr>
  </w:style>
  <w:style w:type="paragraph" w:styleId="2">
    <w:name w:val="heading 1"/>
    <w:basedOn w:val="1"/>
    <w:next w:val="1"/>
    <w:link w:val="153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link w:val="156"/>
    <w:semiHidden/>
    <w:unhideWhenUsed/>
    <w:qFormat/>
    <w:uiPriority w:val="0"/>
    <w:pPr>
      <w:spacing w:before="100" w:beforeAutospacing="1" w:after="100" w:afterAutospacing="1" w:line="240" w:lineRule="auto"/>
      <w:jc w:val="center"/>
      <w:outlineLvl w:val="2"/>
    </w:pPr>
    <w:rPr>
      <w:rFonts w:ascii="Times New Roman" w:hAnsi="Times New Roman" w:eastAsia="Times New Roman" w:cs="Times New Roman"/>
      <w:bCs/>
      <w:sz w:val="28"/>
      <w:szCs w:val="27"/>
      <w:lang w:eastAsia="ru-RU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Заголовок Курс"/>
    <w:basedOn w:val="2"/>
    <w:next w:val="1"/>
    <w:link w:val="152"/>
    <w:qFormat/>
    <w:uiPriority w:val="0"/>
    <w:pPr>
      <w:keepLines w:val="0"/>
      <w:spacing w:after="60" w:line="360" w:lineRule="auto"/>
      <w:jc w:val="center"/>
    </w:pPr>
    <w:rPr>
      <w:rFonts w:ascii="Times New Roman" w:hAnsi="Times New Roman" w:eastAsia="Times New Roman" w:cs="Arial"/>
      <w:b/>
      <w:bCs/>
      <w:color w:val="auto"/>
      <w:kern w:val="32"/>
      <w:sz w:val="28"/>
      <w:lang w:val="ru-RU" w:eastAsia="ru-RU"/>
    </w:rPr>
  </w:style>
  <w:style w:type="character" w:customStyle="1" w:styleId="152">
    <w:name w:val="Заголовок Курс Знак"/>
    <w:basedOn w:val="153"/>
    <w:link w:val="151"/>
    <w:qFormat/>
    <w:uiPriority w:val="0"/>
    <w:rPr>
      <w:rFonts w:ascii="Times New Roman" w:hAnsi="Times New Roman" w:eastAsia="Times New Roman" w:cs="Arial"/>
      <w:bCs/>
      <w:color w:val="2E75B6" w:themeColor="accent1" w:themeShade="BF"/>
      <w:kern w:val="32"/>
      <w:sz w:val="28"/>
      <w:szCs w:val="32"/>
      <w:lang w:val="ru-RU" w:eastAsia="ru-RU"/>
    </w:rPr>
  </w:style>
  <w:style w:type="character" w:customStyle="1" w:styleId="153">
    <w:name w:val="Заголовок 1 Знак"/>
    <w:basedOn w:val="11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customStyle="1" w:styleId="154">
    <w:name w:val="Курсовая"/>
    <w:basedOn w:val="1"/>
    <w:link w:val="155"/>
    <w:qFormat/>
    <w:uiPriority w:val="0"/>
    <w:pPr>
      <w:spacing w:after="0" w:line="360" w:lineRule="auto"/>
      <w:ind w:firstLine="425"/>
      <w:jc w:val="both"/>
    </w:pPr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customStyle="1" w:styleId="155">
    <w:name w:val="Курсовая Знак"/>
    <w:basedOn w:val="11"/>
    <w:link w:val="154"/>
    <w:qFormat/>
    <w:uiPriority w:val="0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customStyle="1" w:styleId="156">
    <w:name w:val="Заголовок 3 Знак"/>
    <w:basedOn w:val="11"/>
    <w:link w:val="4"/>
    <w:qFormat/>
    <w:uiPriority w:val="9"/>
    <w:rPr>
      <w:rFonts w:ascii="Times New Roman" w:hAnsi="Times New Roman" w:eastAsia="Times New Roman" w:cs="Times New Roman"/>
      <w:bCs/>
      <w:sz w:val="28"/>
      <w:szCs w:val="27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2022-01-20T17:09:00Z</dcterms:created>
  <dc:creator>WPS_1631882444</dc:creator>
  <cp:lastModifiedBy>WPS_1631882444</cp:lastModifiedBy>
  <dcterms:modified xsi:type="dcterms:W3CDTF">2022-04-11T18:05:38Z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1049-11.2.0.11042</vt:lpwstr>
  </property>
  <property fmtid="{D5CDD505-2E9C-101B-9397-08002B2CF9AE}" pid="3" name="ICV">
    <vt:lpwstr>3A611B39AA9A4065A8353395C0E7F8CC</vt:lpwstr>
  </property>
</Properties>
</file>